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3A5D1" w14:textId="4BF3025B" w:rsidR="009832DC" w:rsidRPr="00285E7A" w:rsidRDefault="002A5EF1">
      <w:pPr>
        <w:pStyle w:val="Ttulo"/>
        <w:rPr>
          <w:rFonts w:ascii="Times New Roman" w:hAnsi="Times New Roman" w:cs="Times New Roman"/>
          <w:color w:val="auto"/>
          <w:lang w:val="es-CO"/>
        </w:rPr>
      </w:pPr>
      <w:r w:rsidRPr="00285E7A">
        <w:rPr>
          <w:rFonts w:ascii="Times New Roman" w:hAnsi="Times New Roman" w:cs="Times New Roman"/>
          <w:color w:val="auto"/>
          <w:lang w:val="es-CO"/>
        </w:rPr>
        <w:t>Modelo de Recomendación de Libros</w:t>
      </w:r>
    </w:p>
    <w:p w14:paraId="796D0FE0" w14:textId="6BB57DA1" w:rsidR="009832DC" w:rsidRPr="002A5EF1" w:rsidRDefault="00285E7A">
      <w:pPr>
        <w:pStyle w:val="Ttulo1"/>
        <w:rPr>
          <w:lang w:val="es-CO"/>
        </w:rPr>
      </w:pPr>
      <w:r>
        <w:rPr>
          <w:lang w:val="es-CO"/>
        </w:rPr>
        <w:t>Objetivo</w:t>
      </w:r>
    </w:p>
    <w:p w14:paraId="6A1978CB" w14:textId="2B3FAEB8" w:rsidR="009832DC" w:rsidRPr="002A5EF1" w:rsidRDefault="00285E7A">
      <w:pPr>
        <w:rPr>
          <w:lang w:val="es-CO"/>
        </w:rPr>
      </w:pPr>
      <w:r>
        <w:rPr>
          <w:lang w:val="es-CO"/>
        </w:rPr>
        <w:t xml:space="preserve">Elaborar un </w:t>
      </w:r>
      <w:r w:rsidR="00000000" w:rsidRPr="002A5EF1">
        <w:rPr>
          <w:lang w:val="es-CO"/>
        </w:rPr>
        <w:t>modelo de recomendación de libros implementado utilizando técnicas de filtrado colaborativo y filtrado basado en contenido. El objetivo es ofrecer recomendaciones personalizadas de libros basadas en las calificaciones de los usuarios y las similitudes entre las descripciones de los libros.</w:t>
      </w:r>
    </w:p>
    <w:p w14:paraId="75A41DB7" w14:textId="1545DE29" w:rsidR="009832DC" w:rsidRPr="002A5EF1" w:rsidRDefault="00000000">
      <w:pPr>
        <w:pStyle w:val="Ttulo2"/>
        <w:rPr>
          <w:lang w:val="es-CO"/>
        </w:rPr>
      </w:pPr>
      <w:r w:rsidRPr="002A5EF1">
        <w:rPr>
          <w:lang w:val="es-CO"/>
        </w:rPr>
        <w:t>Librerías y Paquetes</w:t>
      </w:r>
      <w:r w:rsidR="00285E7A">
        <w:rPr>
          <w:lang w:val="es-CO"/>
        </w:rPr>
        <w:t xml:space="preserve"> utilizadas</w:t>
      </w:r>
    </w:p>
    <w:p w14:paraId="3414F3BC" w14:textId="77777777" w:rsidR="009832DC" w:rsidRPr="002A5EF1" w:rsidRDefault="00000000">
      <w:pPr>
        <w:rPr>
          <w:lang w:val="es-CO"/>
        </w:rPr>
      </w:pPr>
      <w:r w:rsidRPr="002A5EF1">
        <w:rPr>
          <w:lang w:val="es-CO"/>
        </w:rPr>
        <w:t>pandas</w:t>
      </w:r>
      <w:r w:rsidRPr="002A5EF1">
        <w:rPr>
          <w:lang w:val="es-CO"/>
        </w:rPr>
        <w:br/>
      </w:r>
      <w:proofErr w:type="spellStart"/>
      <w:r w:rsidRPr="002A5EF1">
        <w:rPr>
          <w:lang w:val="es-CO"/>
        </w:rPr>
        <w:t>scikit-learn</w:t>
      </w:r>
      <w:proofErr w:type="spellEnd"/>
      <w:r w:rsidRPr="002A5EF1">
        <w:rPr>
          <w:lang w:val="es-CO"/>
        </w:rPr>
        <w:br/>
      </w:r>
      <w:proofErr w:type="spellStart"/>
      <w:r w:rsidRPr="002A5EF1">
        <w:rPr>
          <w:lang w:val="es-CO"/>
        </w:rPr>
        <w:t>surprise</w:t>
      </w:r>
      <w:proofErr w:type="spellEnd"/>
    </w:p>
    <w:p w14:paraId="13DF214A" w14:textId="720CC40F" w:rsidR="00D41E94" w:rsidRPr="00D41E94" w:rsidRDefault="00000000" w:rsidP="00D41E94">
      <w:pPr>
        <w:pStyle w:val="Ttulo1"/>
        <w:rPr>
          <w:lang w:val="es-CO"/>
        </w:rPr>
      </w:pPr>
      <w:r w:rsidRPr="002A5EF1">
        <w:rPr>
          <w:lang w:val="es-CO"/>
        </w:rPr>
        <w:t>3. Preparación de los Datos</w:t>
      </w:r>
    </w:p>
    <w:p w14:paraId="1DA6259B" w14:textId="5ABD2E91" w:rsidR="00D41E94" w:rsidRPr="00D41E94" w:rsidRDefault="00D41E94" w:rsidP="00D41E94">
      <w:pPr>
        <w:rPr>
          <w:lang w:val="es-CO"/>
        </w:rPr>
      </w:pPr>
      <w:r w:rsidRPr="00D41E94">
        <w:rPr>
          <w:lang w:val="es-CO"/>
        </w:rPr>
        <w:drawing>
          <wp:inline distT="0" distB="0" distL="0" distR="0" wp14:anchorId="26B0687D" wp14:editId="58A547E5">
            <wp:extent cx="2781688" cy="676369"/>
            <wp:effectExtent l="0" t="0" r="0" b="9525"/>
            <wp:docPr id="1385051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51770" name=""/>
                    <pic:cNvPicPr/>
                  </pic:nvPicPr>
                  <pic:blipFill>
                    <a:blip r:embed="rId6"/>
                    <a:stretch>
                      <a:fillRect/>
                    </a:stretch>
                  </pic:blipFill>
                  <pic:spPr>
                    <a:xfrm>
                      <a:off x="0" y="0"/>
                      <a:ext cx="2781688" cy="676369"/>
                    </a:xfrm>
                    <a:prstGeom prst="rect">
                      <a:avLst/>
                    </a:prstGeom>
                  </pic:spPr>
                </pic:pic>
              </a:graphicData>
            </a:graphic>
          </wp:inline>
        </w:drawing>
      </w:r>
    </w:p>
    <w:p w14:paraId="3918C4FE" w14:textId="77777777" w:rsidR="009832DC" w:rsidRPr="002A5EF1" w:rsidRDefault="00000000">
      <w:pPr>
        <w:pStyle w:val="Ttulo2"/>
        <w:rPr>
          <w:lang w:val="es-CO"/>
        </w:rPr>
      </w:pPr>
      <w:r w:rsidRPr="002A5EF1">
        <w:rPr>
          <w:lang w:val="es-CO"/>
        </w:rPr>
        <w:t>Cargar los Datos</w:t>
      </w:r>
    </w:p>
    <w:p w14:paraId="064A04A4" w14:textId="3715EC0A" w:rsidR="009832DC" w:rsidRDefault="002A5EF1">
      <w:r w:rsidRPr="002A5EF1">
        <w:rPr>
          <w:noProof/>
        </w:rPr>
        <w:drawing>
          <wp:inline distT="0" distB="0" distL="0" distR="0" wp14:anchorId="5F0D04C3" wp14:editId="7B2AEA45">
            <wp:extent cx="5486400" cy="1456055"/>
            <wp:effectExtent l="0" t="0" r="0" b="0"/>
            <wp:docPr id="16068080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08044" name="Imagen 1" descr="Texto&#10;&#10;Descripción generada automáticamente"/>
                    <pic:cNvPicPr/>
                  </pic:nvPicPr>
                  <pic:blipFill>
                    <a:blip r:embed="rId7"/>
                    <a:stretch>
                      <a:fillRect/>
                    </a:stretch>
                  </pic:blipFill>
                  <pic:spPr>
                    <a:xfrm>
                      <a:off x="0" y="0"/>
                      <a:ext cx="5486400" cy="1456055"/>
                    </a:xfrm>
                    <a:prstGeom prst="rect">
                      <a:avLst/>
                    </a:prstGeom>
                  </pic:spPr>
                </pic:pic>
              </a:graphicData>
            </a:graphic>
          </wp:inline>
        </w:drawing>
      </w:r>
    </w:p>
    <w:p w14:paraId="60A0BC2D" w14:textId="77777777" w:rsidR="009832DC" w:rsidRPr="002A5EF1" w:rsidRDefault="00000000">
      <w:pPr>
        <w:pStyle w:val="Ttulo1"/>
        <w:rPr>
          <w:lang w:val="es-CO"/>
        </w:rPr>
      </w:pPr>
      <w:r w:rsidRPr="002A5EF1">
        <w:rPr>
          <w:lang w:val="es-CO"/>
        </w:rPr>
        <w:t>4. Implementación del Modelo</w:t>
      </w:r>
    </w:p>
    <w:p w14:paraId="115FF7D2" w14:textId="77777777" w:rsidR="009832DC" w:rsidRPr="002A5EF1" w:rsidRDefault="00000000">
      <w:pPr>
        <w:pStyle w:val="Ttulo2"/>
        <w:rPr>
          <w:lang w:val="es-CO"/>
        </w:rPr>
      </w:pPr>
      <w:r w:rsidRPr="002A5EF1">
        <w:rPr>
          <w:lang w:val="es-CO"/>
        </w:rPr>
        <w:t>Preparar los Datos para el Modelo de Filtrado Colaborativo</w:t>
      </w:r>
    </w:p>
    <w:p w14:paraId="29B2F53A" w14:textId="29C6B593" w:rsidR="009832DC" w:rsidRPr="002A5EF1" w:rsidRDefault="002A5EF1">
      <w:pPr>
        <w:rPr>
          <w:lang w:val="es-CO"/>
        </w:rPr>
      </w:pPr>
      <w:r w:rsidRPr="002A5EF1">
        <w:rPr>
          <w:noProof/>
          <w:lang w:val="es-CO"/>
        </w:rPr>
        <w:drawing>
          <wp:inline distT="0" distB="0" distL="0" distR="0" wp14:anchorId="47308B50" wp14:editId="1ACE4668">
            <wp:extent cx="5486400" cy="1364615"/>
            <wp:effectExtent l="0" t="0" r="0" b="6985"/>
            <wp:docPr id="633408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08112" name=""/>
                    <pic:cNvPicPr/>
                  </pic:nvPicPr>
                  <pic:blipFill>
                    <a:blip r:embed="rId8"/>
                    <a:stretch>
                      <a:fillRect/>
                    </a:stretch>
                  </pic:blipFill>
                  <pic:spPr>
                    <a:xfrm>
                      <a:off x="0" y="0"/>
                      <a:ext cx="5486400" cy="1364615"/>
                    </a:xfrm>
                    <a:prstGeom prst="rect">
                      <a:avLst/>
                    </a:prstGeom>
                  </pic:spPr>
                </pic:pic>
              </a:graphicData>
            </a:graphic>
          </wp:inline>
        </w:drawing>
      </w:r>
    </w:p>
    <w:p w14:paraId="517685EA" w14:textId="77777777" w:rsidR="009832DC" w:rsidRPr="002A5EF1" w:rsidRDefault="00000000">
      <w:pPr>
        <w:pStyle w:val="Ttulo2"/>
        <w:rPr>
          <w:lang w:val="es-CO"/>
        </w:rPr>
      </w:pPr>
      <w:r w:rsidRPr="002A5EF1">
        <w:rPr>
          <w:lang w:val="es-CO"/>
        </w:rPr>
        <w:lastRenderedPageBreak/>
        <w:t xml:space="preserve">Crear el Modelo de Filtrado Basado en Contenido con </w:t>
      </w:r>
      <w:proofErr w:type="spellStart"/>
      <w:r w:rsidRPr="002A5EF1">
        <w:rPr>
          <w:lang w:val="es-CO"/>
        </w:rPr>
        <w:t>NearestNeighbors</w:t>
      </w:r>
      <w:proofErr w:type="spellEnd"/>
    </w:p>
    <w:p w14:paraId="4AFC45A9" w14:textId="31ED2E6A" w:rsidR="009832DC" w:rsidRPr="002A5EF1" w:rsidRDefault="002A5EF1">
      <w:pPr>
        <w:rPr>
          <w:lang w:val="es-CO"/>
        </w:rPr>
      </w:pPr>
      <w:r w:rsidRPr="002A5EF1">
        <w:rPr>
          <w:noProof/>
          <w:lang w:val="es-CO"/>
        </w:rPr>
        <w:drawing>
          <wp:inline distT="0" distB="0" distL="0" distR="0" wp14:anchorId="731A6B4D" wp14:editId="1D7E63AD">
            <wp:extent cx="5486400" cy="1235075"/>
            <wp:effectExtent l="0" t="0" r="0" b="3175"/>
            <wp:docPr id="2001100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00359" name=""/>
                    <pic:cNvPicPr/>
                  </pic:nvPicPr>
                  <pic:blipFill>
                    <a:blip r:embed="rId9"/>
                    <a:stretch>
                      <a:fillRect/>
                    </a:stretch>
                  </pic:blipFill>
                  <pic:spPr>
                    <a:xfrm>
                      <a:off x="0" y="0"/>
                      <a:ext cx="5486400" cy="1235075"/>
                    </a:xfrm>
                    <a:prstGeom prst="rect">
                      <a:avLst/>
                    </a:prstGeom>
                  </pic:spPr>
                </pic:pic>
              </a:graphicData>
            </a:graphic>
          </wp:inline>
        </w:drawing>
      </w:r>
    </w:p>
    <w:p w14:paraId="4B095490" w14:textId="77777777" w:rsidR="009832DC" w:rsidRDefault="00000000">
      <w:pPr>
        <w:pStyle w:val="Ttulo1"/>
        <w:rPr>
          <w:lang w:val="es-CO"/>
        </w:rPr>
      </w:pPr>
      <w:r w:rsidRPr="002A5EF1">
        <w:rPr>
          <w:lang w:val="es-CO"/>
        </w:rPr>
        <w:t>5. Función de Recomendación</w:t>
      </w:r>
    </w:p>
    <w:p w14:paraId="08F1D44B" w14:textId="5F9C1749" w:rsidR="002A5EF1" w:rsidRPr="002A5EF1" w:rsidRDefault="002A5EF1" w:rsidP="002A5EF1">
      <w:pPr>
        <w:rPr>
          <w:lang w:val="es-CO"/>
        </w:rPr>
      </w:pPr>
      <w:r w:rsidRPr="002A5EF1">
        <w:rPr>
          <w:noProof/>
          <w:lang w:val="es-CO"/>
        </w:rPr>
        <w:drawing>
          <wp:inline distT="0" distB="0" distL="0" distR="0" wp14:anchorId="0236224A" wp14:editId="24C3ACD9">
            <wp:extent cx="5486400" cy="2188845"/>
            <wp:effectExtent l="0" t="0" r="0" b="1905"/>
            <wp:docPr id="253655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55033" name=""/>
                    <pic:cNvPicPr/>
                  </pic:nvPicPr>
                  <pic:blipFill>
                    <a:blip r:embed="rId10"/>
                    <a:stretch>
                      <a:fillRect/>
                    </a:stretch>
                  </pic:blipFill>
                  <pic:spPr>
                    <a:xfrm>
                      <a:off x="0" y="0"/>
                      <a:ext cx="5486400" cy="2188845"/>
                    </a:xfrm>
                    <a:prstGeom prst="rect">
                      <a:avLst/>
                    </a:prstGeom>
                  </pic:spPr>
                </pic:pic>
              </a:graphicData>
            </a:graphic>
          </wp:inline>
        </w:drawing>
      </w:r>
    </w:p>
    <w:p w14:paraId="0BC3F968" w14:textId="77777777" w:rsidR="009832DC" w:rsidRPr="002A5EF1" w:rsidRDefault="00000000">
      <w:pPr>
        <w:pStyle w:val="Ttulo1"/>
        <w:rPr>
          <w:lang w:val="es-CO"/>
        </w:rPr>
      </w:pPr>
      <w:r w:rsidRPr="002A5EF1">
        <w:rPr>
          <w:lang w:val="es-CO"/>
        </w:rPr>
        <w:t>6. Ejemplo de Uso</w:t>
      </w:r>
    </w:p>
    <w:p w14:paraId="15DF90F0" w14:textId="1D064A76" w:rsidR="00D41E94" w:rsidRPr="002A5EF1" w:rsidRDefault="002D7FA1">
      <w:pPr>
        <w:rPr>
          <w:lang w:val="es-CO"/>
        </w:rPr>
      </w:pPr>
      <w:r w:rsidRPr="002D7FA1">
        <w:rPr>
          <w:noProof/>
          <w:lang w:val="es-CO"/>
        </w:rPr>
        <w:drawing>
          <wp:inline distT="0" distB="0" distL="0" distR="0" wp14:anchorId="7FCEC5DB" wp14:editId="01B576A9">
            <wp:extent cx="5486400" cy="963295"/>
            <wp:effectExtent l="0" t="0" r="0" b="8255"/>
            <wp:docPr id="11229826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82617" name="Imagen 1" descr="Interfaz de usuario gráfica, Texto, Aplicación&#10;&#10;Descripción generada automáticamente"/>
                    <pic:cNvPicPr/>
                  </pic:nvPicPr>
                  <pic:blipFill>
                    <a:blip r:embed="rId11"/>
                    <a:stretch>
                      <a:fillRect/>
                    </a:stretch>
                  </pic:blipFill>
                  <pic:spPr>
                    <a:xfrm>
                      <a:off x="0" y="0"/>
                      <a:ext cx="5486400" cy="963295"/>
                    </a:xfrm>
                    <a:prstGeom prst="rect">
                      <a:avLst/>
                    </a:prstGeom>
                  </pic:spPr>
                </pic:pic>
              </a:graphicData>
            </a:graphic>
          </wp:inline>
        </w:drawing>
      </w:r>
    </w:p>
    <w:p w14:paraId="57A4F5A4" w14:textId="77777777" w:rsidR="009832DC" w:rsidRPr="002A5EF1" w:rsidRDefault="00000000">
      <w:pPr>
        <w:pStyle w:val="Ttulo1"/>
        <w:rPr>
          <w:lang w:val="es-CO"/>
        </w:rPr>
      </w:pPr>
      <w:r w:rsidRPr="002A5EF1">
        <w:rPr>
          <w:lang w:val="es-CO"/>
        </w:rPr>
        <w:t>7. Conclusiones</w:t>
      </w:r>
    </w:p>
    <w:p w14:paraId="6E7084BE" w14:textId="7524A12B" w:rsidR="009832DC" w:rsidRPr="002A5EF1" w:rsidRDefault="00CB69E8" w:rsidP="00285E7A">
      <w:pPr>
        <w:rPr>
          <w:lang w:val="es-CO"/>
        </w:rPr>
      </w:pPr>
      <w:r>
        <w:rPr>
          <w:lang w:val="es-CO"/>
        </w:rPr>
        <w:t xml:space="preserve">Este </w:t>
      </w:r>
      <w:r w:rsidR="00285E7A" w:rsidRPr="00285E7A">
        <w:rPr>
          <w:lang w:val="es-CO"/>
        </w:rPr>
        <w:t>modelo de recomendación de libros está diseñado para hacer uso de ambos tipos de recomendaciones al aprovechar el filtrado colaborativo y el filtrado basado en contenido. La técnica de vecinos más cercanos se utiliza para prevenir problemas de almacenamiento de memoria y controlar grandes conjuntos de datos de manera eficiente. En este modelo, las recomendaciones se basan no solo en las clasificaciones de los usuarios, sino también en las similitudes entre las descripciones de los libros. Como resultado, ofrecen una mayor precisión y relevancia.</w:t>
      </w:r>
    </w:p>
    <w:sectPr w:rsidR="009832DC" w:rsidRPr="002A5E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680132901">
    <w:abstractNumId w:val="8"/>
  </w:num>
  <w:num w:numId="2" w16cid:durableId="1462723536">
    <w:abstractNumId w:val="6"/>
  </w:num>
  <w:num w:numId="3" w16cid:durableId="2064519978">
    <w:abstractNumId w:val="5"/>
  </w:num>
  <w:num w:numId="4" w16cid:durableId="2034919019">
    <w:abstractNumId w:val="4"/>
  </w:num>
  <w:num w:numId="5" w16cid:durableId="676687095">
    <w:abstractNumId w:val="7"/>
  </w:num>
  <w:num w:numId="6" w16cid:durableId="902910806">
    <w:abstractNumId w:val="3"/>
  </w:num>
  <w:num w:numId="7" w16cid:durableId="771434043">
    <w:abstractNumId w:val="2"/>
  </w:num>
  <w:num w:numId="8" w16cid:durableId="1704133228">
    <w:abstractNumId w:val="1"/>
  </w:num>
  <w:num w:numId="9" w16cid:durableId="444235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5E7A"/>
    <w:rsid w:val="0029639D"/>
    <w:rsid w:val="002A5EF1"/>
    <w:rsid w:val="002D7FA1"/>
    <w:rsid w:val="00326F90"/>
    <w:rsid w:val="00377C8F"/>
    <w:rsid w:val="0058364F"/>
    <w:rsid w:val="009832DC"/>
    <w:rsid w:val="00AA1D8D"/>
    <w:rsid w:val="00B47730"/>
    <w:rsid w:val="00CB0664"/>
    <w:rsid w:val="00CB69E8"/>
    <w:rsid w:val="00D41E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95831"/>
  <w14:defaultImageDpi w14:val="300"/>
  <w15:docId w15:val="{710E2F4D-A004-44DC-9ADB-56573378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autoRedefine/>
    <w:uiPriority w:val="9"/>
    <w:qFormat/>
    <w:rsid w:val="00285E7A"/>
    <w:pPr>
      <w:keepNext/>
      <w:keepLines/>
      <w:spacing w:before="480" w:after="0"/>
      <w:outlineLvl w:val="0"/>
    </w:pPr>
    <w:rPr>
      <w:rFonts w:ascii="Times New Roman" w:eastAsiaTheme="majorEastAsia" w:hAnsi="Times New Roman" w:cstheme="majorBidi"/>
      <w:b/>
      <w:bCs/>
      <w:sz w:val="28"/>
      <w:szCs w:val="28"/>
    </w:rPr>
  </w:style>
  <w:style w:type="paragraph" w:styleId="Ttulo2">
    <w:name w:val="heading 2"/>
    <w:basedOn w:val="Normal"/>
    <w:next w:val="Normal"/>
    <w:link w:val="Ttulo2Car"/>
    <w:autoRedefine/>
    <w:uiPriority w:val="9"/>
    <w:unhideWhenUsed/>
    <w:qFormat/>
    <w:rsid w:val="00285E7A"/>
    <w:pPr>
      <w:keepNext/>
      <w:keepLines/>
      <w:spacing w:before="200" w:after="0"/>
      <w:outlineLvl w:val="1"/>
    </w:pPr>
    <w:rPr>
      <w:rFonts w:ascii="Times New Roman" w:eastAsiaTheme="majorEastAsia" w:hAnsi="Times New Roman" w:cstheme="majorBidi"/>
      <w:b/>
      <w:bCs/>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285E7A"/>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uiPriority w:val="9"/>
    <w:rsid w:val="00285E7A"/>
    <w:rPr>
      <w:rFonts w:ascii="Times New Roman" w:eastAsiaTheme="majorEastAsia" w:hAnsi="Times New Roman" w:cstheme="majorBidi"/>
      <w:b/>
      <w:bCs/>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62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190</Words>
  <Characters>1050</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Adalberto Gonzalez Cuesta</cp:lastModifiedBy>
  <cp:revision>8</cp:revision>
  <dcterms:created xsi:type="dcterms:W3CDTF">2013-12-23T23:15:00Z</dcterms:created>
  <dcterms:modified xsi:type="dcterms:W3CDTF">2024-06-07T22:43:00Z</dcterms:modified>
  <cp:category/>
</cp:coreProperties>
</file>